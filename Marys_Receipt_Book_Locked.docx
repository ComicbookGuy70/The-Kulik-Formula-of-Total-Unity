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Mary's Receipt Book (Kulik Recursive Reflection) - Locked Version</w:t>
      </w:r>
    </w:p>
    <w:p>
      <w:pPr>
        <w:pStyle w:val="Heading2"/>
      </w:pPr>
      <w:r>
        <w:t>Introduction</w:t>
      </w:r>
    </w:p>
    <w:p>
      <w:r>
        <w:t>Mary's Receipt Book, also known as Kulik Recursive Reflection (KRR), is a locked framework designed for iterative refinement of complex systems. It is based on harmonic principles (Mark 1) and feedback mechanisms (Samson's Law), combined with recursive reflection to align predictions and outcomes with universal constants. This system is uniquely adaptable and universally applicable.</w:t>
      </w:r>
    </w:p>
    <w:p>
      <w:pPr>
        <w:pStyle w:val="Heading2"/>
      </w:pPr>
      <w:r>
        <w:t>Locked Formula</w:t>
      </w:r>
    </w:p>
    <w:p>
      <w:r>
        <w:t>The recursive refinement process is governed by:</w:t>
        <w:br/>
        <w:t>P_t = α (T_t ⋅ H_t ⋅ C_t) + β (∇ ⋅ F_t ⋅ W_t) + γ ⋅ Reflect(X_t)</w:t>
        <w:br/>
      </w:r>
    </w:p>
    <w:p>
      <w:r>
        <w:t>Where:</w:t>
      </w:r>
    </w:p>
    <w:p>
      <w:r>
        <w:t>1. Harmonic Adjustments:</w:t>
      </w:r>
    </w:p>
    <w:p>
      <w:r>
        <w:t xml:space="preserve">   - T_harmonic = T_t + 0.35 ⋅ sin(time step)</w:t>
      </w:r>
    </w:p>
    <w:p>
      <w:r>
        <w:t xml:space="preserve">   - H_harmonic = H_t + 0.35 ⋅ cos(time step)</w:t>
      </w:r>
    </w:p>
    <w:p>
      <w:r>
        <w:t>2. Feedback Mechanism (F_t):</w:t>
      </w:r>
    </w:p>
    <w:p>
      <w:r>
        <w:t xml:space="preserve">   - F_t = P_t - (H_t / 100) + 0.1 ⋅ (CAPE / 3000) + 0.2 ⋅ (Cloud Density / 100)</w:t>
      </w:r>
    </w:p>
    <w:p>
      <w:r>
        <w:t>3. Recursive Reflection:</w:t>
      </w:r>
    </w:p>
    <w:p>
      <w:r>
        <w:t xml:space="preserve">   - Dynamically refines inputs (X_t) through iterative feedback and harmonic adjustments.</w:t>
      </w:r>
    </w:p>
    <w:p>
      <w:pPr>
        <w:pStyle w:val="Heading2"/>
      </w:pPr>
      <w:r>
        <w:t>Applications</w:t>
      </w:r>
    </w:p>
    <w:p>
      <w:r>
        <w:t>Mary's Receipt Book is a universal recursive framework applicable across various domains, including weather prediction, dynamic system modeling, and harmonic optimization. By iteratively aligning inputs and outputs, it ensures stability, convergence, and universal alignment.</w:t>
      </w:r>
    </w:p>
    <w:p>
      <w:pPr>
        <w:pStyle w:val="Heading2"/>
      </w:pPr>
      <w:r>
        <w:t>Conclusion</w:t>
      </w:r>
    </w:p>
    <w:p>
      <w:r>
        <w:t>Mary's Receipt Book represents the pinnacle of recursive reflection systems, providing a locked and finalized approach to iterative refinement. It is a testament to the universality of harmonic principles and dynamic feedback alignment, offering unparalleled precision and adaptability.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