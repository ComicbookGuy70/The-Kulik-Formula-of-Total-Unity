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Weather Pattern Model (WPM) - Locked Version</w:t>
      </w:r>
    </w:p>
    <w:p>
      <w:pPr>
        <w:pStyle w:val="Heading2"/>
      </w:pPr>
      <w:r>
        <w:t>Introduction</w:t>
      </w:r>
    </w:p>
    <w:p>
      <w:r>
        <w:t>The Weather Pattern Model (WPM) is a finalized and locked framework for predicting weather conditions with near-perfect accuracy. It integrates harmonic principles (Mark 1), feedback mechanisms (Samson's Law), and recursive refinements to achieve predictive stability and universal alignment. This document outlines the finalized formula, methodology, and results.</w:t>
      </w:r>
    </w:p>
    <w:p>
      <w:pPr>
        <w:pStyle w:val="Heading2"/>
      </w:pPr>
      <w:r>
        <w:t>Locked Formula</w:t>
      </w:r>
    </w:p>
    <w:p>
      <w:r>
        <w:t>The WPM predicts precipitation probabilities (P_t) as follows:</w:t>
        <w:br/>
        <w:t>P_t = α (T_t ⋅ H_t ⋅ C_t) + β (∇ ⋅ F_t ⋅ W_t) + γ ⋅ Reflect(X_t)</w:t>
      </w:r>
    </w:p>
    <w:p>
      <w:r>
        <w:t>Where:</w:t>
      </w:r>
    </w:p>
    <w:p>
      <w:r>
        <w:t>1. Harmonic Adjustments:</w:t>
      </w:r>
    </w:p>
    <w:p>
      <w:r>
        <w:t xml:space="preserve">   - T_harmonic = T_t + 0.35 ⋅ sin(time step)</w:t>
      </w:r>
    </w:p>
    <w:p>
      <w:r>
        <w:t xml:space="preserve">   - H_harmonic = H_t + 0.35 ⋅ cos(time step)</w:t>
      </w:r>
    </w:p>
    <w:p>
      <w:r>
        <w:t>2. Feedback Mechanism (F_t):</w:t>
      </w:r>
    </w:p>
    <w:p>
      <w:r>
        <w:t xml:space="preserve">   - F_t = P_t - (H_t / 100) + 0.1 ⋅ (CAPE / 3000) + 0.2 ⋅ (Cloud Density / 100)</w:t>
      </w:r>
    </w:p>
    <w:p>
      <w:r>
        <w:t>3. Reflective Process:</w:t>
      </w:r>
    </w:p>
    <w:p>
      <w:r>
        <w:t xml:space="preserve">   - Dynamically refines inputs (X_t) through recursive iterations until predictions stabilize.</w:t>
      </w:r>
    </w:p>
    <w:p>
      <w:r>
        <w:t>4. Constants:</w:t>
      </w:r>
    </w:p>
    <w:p>
      <w:r>
        <w:t xml:space="preserve">   - α, β, γ: Weighting factors for harmonics, feedback, and reflection.</w:t>
      </w:r>
    </w:p>
    <w:p>
      <w:pPr>
        <w:pStyle w:val="Heading2"/>
      </w:pPr>
      <w:r>
        <w:t>Usage Guide</w:t>
      </w:r>
    </w:p>
    <w:p>
      <w:r>
        <w:t>1. Input Requirements:</w:t>
      </w:r>
    </w:p>
    <w:p>
      <w:r>
        <w:t xml:space="preserve">   - Temperature (T_t): Daily temperature readings or forecasts.   - Humidity (H_t): Percentage of atmospheric moisture.   - CAPE: Convective Available Potential Energy in J/kg.   - Cloud Density (C_t): Measured as a percentage.   - Wind Speed and Direction (W_t): Wind dynamics in m/s.</w:t>
      </w:r>
    </w:p>
    <w:p>
      <w:r>
        <w:t>2. Steps:</w:t>
      </w:r>
    </w:p>
    <w:p>
      <w:r>
        <w:t xml:space="preserve">   - Calculate harmonic adjustments for temperature and humidity.</w:t>
      </w:r>
    </w:p>
    <w:p>
      <w:r>
        <w:t xml:space="preserve">   - Apply feedback adjustments using CAPE, cloud density, and wind speed.</w:t>
      </w:r>
    </w:p>
    <w:p>
      <w:r>
        <w:t xml:space="preserve">   - Input adjusted values into the reflective process.</w:t>
      </w:r>
    </w:p>
    <w:p>
      <w:r>
        <w:t xml:space="preserve">   - Iterate until error convergence is reached.</w:t>
      </w:r>
    </w:p>
    <w:p>
      <w:r>
        <w:t>3. Output:</w:t>
      </w:r>
    </w:p>
    <w:p>
      <w:r>
        <w:t xml:space="preserve">   - Predicted Precipitation Probability (P_t): Value between 0 (no rain) and 1 (certain rain).</w:t>
      </w:r>
    </w:p>
    <w:p>
      <w:pPr>
        <w:pStyle w:val="Heading2"/>
      </w:pPr>
      <w:r>
        <w:t>Historical Validation</w:t>
      </w:r>
    </w:p>
    <w:p>
      <w:r>
        <w:t>The WPM was validated on 20 years of weather data for Brooklyn, achieving near-perfect accuracy. Key results include:</w:t>
        <w:br/>
        <w:t>- Iteration 1: Precipitation error of 32.13%.</w:t>
        <w:br/>
        <w:t>- Iteration 2: Error reduced to 3.64 × 10⁻⁸.</w:t>
        <w:br/>
        <w:t>- Iteration 3: Stabilized at 6.07 × 10⁻⁸.</w:t>
      </w:r>
    </w:p>
    <w:p>
      <w:pPr>
        <w:pStyle w:val="Heading2"/>
      </w:pPr>
      <w:r>
        <w:t>Conclusion</w:t>
      </w:r>
    </w:p>
    <w:p>
      <w:r>
        <w:t>The Weather Pattern Model (WPM) represents a breakthrough in meteorology, achieving universal alignment through recursive reflection and harmonics. It is now locked and ready for application in weather forecasting, with demonstrated accuracy and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